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552"/>
        <w:tblW w:w="0" w:type="auto"/>
        <w:tblLook w:val="04A0" w:firstRow="1" w:lastRow="0" w:firstColumn="1" w:lastColumn="0" w:noHBand="0" w:noVBand="1"/>
      </w:tblPr>
      <w:tblGrid>
        <w:gridCol w:w="1402"/>
        <w:gridCol w:w="1528"/>
        <w:gridCol w:w="1402"/>
        <w:gridCol w:w="1603"/>
        <w:gridCol w:w="1402"/>
        <w:gridCol w:w="1519"/>
      </w:tblGrid>
      <w:tr w:rsidR="00546E3E" w14:paraId="7391D408" w14:textId="77777777" w:rsidTr="00AA45C5">
        <w:tc>
          <w:tcPr>
            <w:tcW w:w="1809" w:type="dxa"/>
          </w:tcPr>
          <w:p w14:paraId="3840E17E" w14:textId="7F18EE3D" w:rsidR="00546E3E" w:rsidRDefault="00AA45C5" w:rsidP="00AA45C5">
            <w:r>
              <w:t>Indicadores</w:t>
            </w:r>
          </w:p>
        </w:tc>
        <w:tc>
          <w:tcPr>
            <w:tcW w:w="1445" w:type="dxa"/>
          </w:tcPr>
          <w:p w14:paraId="2C175DA4" w14:textId="77777777" w:rsidR="00546E3E" w:rsidRDefault="00000000" w:rsidP="00AA45C5">
            <w:r>
              <w:t>5 - Excelente</w:t>
            </w:r>
          </w:p>
        </w:tc>
        <w:tc>
          <w:tcPr>
            <w:tcW w:w="1326" w:type="dxa"/>
          </w:tcPr>
          <w:p w14:paraId="17701F44" w14:textId="77777777" w:rsidR="00546E3E" w:rsidRDefault="00000000" w:rsidP="00AA45C5">
            <w:r>
              <w:t>4 - Bueno</w:t>
            </w:r>
          </w:p>
        </w:tc>
        <w:tc>
          <w:tcPr>
            <w:tcW w:w="1514" w:type="dxa"/>
          </w:tcPr>
          <w:p w14:paraId="436C4081" w14:textId="77777777" w:rsidR="00546E3E" w:rsidRDefault="00000000" w:rsidP="00AA45C5">
            <w:r>
              <w:t>3 - Aceptable</w:t>
            </w:r>
          </w:p>
        </w:tc>
        <w:tc>
          <w:tcPr>
            <w:tcW w:w="1326" w:type="dxa"/>
          </w:tcPr>
          <w:p w14:paraId="2AF375AC" w14:textId="77777777" w:rsidR="00546E3E" w:rsidRDefault="00000000" w:rsidP="00AA45C5">
            <w:r>
              <w:t>2 - Insuficiente</w:t>
            </w:r>
          </w:p>
        </w:tc>
        <w:tc>
          <w:tcPr>
            <w:tcW w:w="1436" w:type="dxa"/>
          </w:tcPr>
          <w:p w14:paraId="58F61509" w14:textId="77777777" w:rsidR="00546E3E" w:rsidRDefault="00000000" w:rsidP="00AA45C5">
            <w:r>
              <w:t>1 - Deficiente</w:t>
            </w:r>
          </w:p>
        </w:tc>
      </w:tr>
      <w:tr w:rsidR="00546E3E" w14:paraId="5CB1CDC2" w14:textId="77777777" w:rsidTr="00AA45C5">
        <w:tc>
          <w:tcPr>
            <w:tcW w:w="1809" w:type="dxa"/>
          </w:tcPr>
          <w:p w14:paraId="3C8027F9" w14:textId="77777777" w:rsidR="00546E3E" w:rsidRDefault="00000000" w:rsidP="00AA45C5">
            <w:r>
              <w:t>Cantidad de reportes generados</w:t>
            </w:r>
          </w:p>
        </w:tc>
        <w:tc>
          <w:tcPr>
            <w:tcW w:w="1445" w:type="dxa"/>
          </w:tcPr>
          <w:p w14:paraId="1B8A590C" w14:textId="77777777" w:rsidR="00546E3E" w:rsidRDefault="00000000" w:rsidP="00AA45C5">
            <w:r>
              <w:t>Se generan 9 o más reportes diferentes y funcionales</w:t>
            </w:r>
          </w:p>
        </w:tc>
        <w:tc>
          <w:tcPr>
            <w:tcW w:w="1326" w:type="dxa"/>
          </w:tcPr>
          <w:p w14:paraId="2586CFD1" w14:textId="77777777" w:rsidR="00546E3E" w:rsidRDefault="00000000" w:rsidP="00AA45C5">
            <w:r>
              <w:t>Se generan 8 reportes funcionales</w:t>
            </w:r>
          </w:p>
        </w:tc>
        <w:tc>
          <w:tcPr>
            <w:tcW w:w="1514" w:type="dxa"/>
          </w:tcPr>
          <w:p w14:paraId="3FDF5014" w14:textId="77777777" w:rsidR="00546E3E" w:rsidRDefault="00000000" w:rsidP="00AA45C5">
            <w:r>
              <w:t>Se generan entre 6 y 7 reportes</w:t>
            </w:r>
          </w:p>
        </w:tc>
        <w:tc>
          <w:tcPr>
            <w:tcW w:w="1326" w:type="dxa"/>
          </w:tcPr>
          <w:p w14:paraId="750FF038" w14:textId="77777777" w:rsidR="00546E3E" w:rsidRDefault="00000000" w:rsidP="00AA45C5">
            <w:r>
              <w:t>Se generan entre 4 y 5 reportes</w:t>
            </w:r>
          </w:p>
        </w:tc>
        <w:tc>
          <w:tcPr>
            <w:tcW w:w="1436" w:type="dxa"/>
          </w:tcPr>
          <w:p w14:paraId="7F7F9631" w14:textId="77777777" w:rsidR="00546E3E" w:rsidRDefault="00000000" w:rsidP="00AA45C5">
            <w:r>
              <w:t>Menos de 4 reportes generados</w:t>
            </w:r>
          </w:p>
        </w:tc>
      </w:tr>
      <w:tr w:rsidR="00546E3E" w14:paraId="39697D1A" w14:textId="77777777" w:rsidTr="00AA45C5">
        <w:tc>
          <w:tcPr>
            <w:tcW w:w="1809" w:type="dxa"/>
          </w:tcPr>
          <w:p w14:paraId="2C2F8456" w14:textId="77777777" w:rsidR="00546E3E" w:rsidRDefault="00000000" w:rsidP="00AA45C5">
            <w:r>
              <w:t>Variedad de la información</w:t>
            </w:r>
          </w:p>
        </w:tc>
        <w:tc>
          <w:tcPr>
            <w:tcW w:w="1445" w:type="dxa"/>
          </w:tcPr>
          <w:p w14:paraId="35F4B08F" w14:textId="77777777" w:rsidR="00546E3E" w:rsidRDefault="00000000" w:rsidP="00AA45C5">
            <w:r>
              <w:t>Cada reporte cubre distintos aspectos y necesidades del sistema</w:t>
            </w:r>
          </w:p>
        </w:tc>
        <w:tc>
          <w:tcPr>
            <w:tcW w:w="1326" w:type="dxa"/>
          </w:tcPr>
          <w:p w14:paraId="07262536" w14:textId="77777777" w:rsidR="00546E3E" w:rsidRDefault="00000000" w:rsidP="00AA45C5">
            <w:r>
              <w:t>La mayoría de los reportes presentan datos variados</w:t>
            </w:r>
          </w:p>
        </w:tc>
        <w:tc>
          <w:tcPr>
            <w:tcW w:w="1514" w:type="dxa"/>
          </w:tcPr>
          <w:p w14:paraId="5D6E3220" w14:textId="77777777" w:rsidR="00546E3E" w:rsidRDefault="00000000" w:rsidP="00AA45C5">
            <w:r>
              <w:t>Algunos reportes tienen información repetida o poco relevante</w:t>
            </w:r>
          </w:p>
        </w:tc>
        <w:tc>
          <w:tcPr>
            <w:tcW w:w="1326" w:type="dxa"/>
          </w:tcPr>
          <w:p w14:paraId="6785E797" w14:textId="77777777" w:rsidR="00546E3E" w:rsidRDefault="00000000" w:rsidP="00AA45C5">
            <w:r>
              <w:t>Poca diversidad informativa entre reportes</w:t>
            </w:r>
          </w:p>
        </w:tc>
        <w:tc>
          <w:tcPr>
            <w:tcW w:w="1436" w:type="dxa"/>
          </w:tcPr>
          <w:p w14:paraId="17127043" w14:textId="77777777" w:rsidR="00546E3E" w:rsidRDefault="00000000" w:rsidP="00AA45C5">
            <w:r>
              <w:t>Información redundante o muy limitada</w:t>
            </w:r>
          </w:p>
        </w:tc>
      </w:tr>
      <w:tr w:rsidR="00546E3E" w14:paraId="4A7D3A9B" w14:textId="77777777" w:rsidTr="00AA45C5">
        <w:tc>
          <w:tcPr>
            <w:tcW w:w="1809" w:type="dxa"/>
          </w:tcPr>
          <w:p w14:paraId="1EF12238" w14:textId="77777777" w:rsidR="00546E3E" w:rsidRDefault="00000000" w:rsidP="00AA45C5">
            <w:r>
              <w:t>Precisión de los datos</w:t>
            </w:r>
          </w:p>
        </w:tc>
        <w:tc>
          <w:tcPr>
            <w:tcW w:w="1445" w:type="dxa"/>
          </w:tcPr>
          <w:p w14:paraId="23BA74AB" w14:textId="77777777" w:rsidR="00546E3E" w:rsidRDefault="00000000" w:rsidP="00AA45C5">
            <w:r>
              <w:t>Todos los reportes muestran datos correctos, actualizados y sin errores</w:t>
            </w:r>
          </w:p>
        </w:tc>
        <w:tc>
          <w:tcPr>
            <w:tcW w:w="1326" w:type="dxa"/>
          </w:tcPr>
          <w:p w14:paraId="431A920C" w14:textId="77777777" w:rsidR="00546E3E" w:rsidRDefault="00000000" w:rsidP="00AA45C5">
            <w:r>
              <w:t>Uno o dos reportes presentan pequeños errores</w:t>
            </w:r>
          </w:p>
        </w:tc>
        <w:tc>
          <w:tcPr>
            <w:tcW w:w="1514" w:type="dxa"/>
          </w:tcPr>
          <w:p w14:paraId="6D61AC99" w14:textId="77777777" w:rsidR="00546E3E" w:rsidRDefault="00000000" w:rsidP="00AA45C5">
            <w:r>
              <w:t>Varios reportes con inconsistencias menores</w:t>
            </w:r>
          </w:p>
        </w:tc>
        <w:tc>
          <w:tcPr>
            <w:tcW w:w="1326" w:type="dxa"/>
          </w:tcPr>
          <w:p w14:paraId="57276C68" w14:textId="77777777" w:rsidR="00546E3E" w:rsidRDefault="00000000" w:rsidP="00AA45C5">
            <w:r>
              <w:t>Errores frecuentes en los datos</w:t>
            </w:r>
          </w:p>
        </w:tc>
        <w:tc>
          <w:tcPr>
            <w:tcW w:w="1436" w:type="dxa"/>
          </w:tcPr>
          <w:p w14:paraId="1E76B151" w14:textId="77777777" w:rsidR="00546E3E" w:rsidRDefault="00000000" w:rsidP="00AA45C5">
            <w:r>
              <w:t>Datos incorrectos o inservibles</w:t>
            </w:r>
          </w:p>
        </w:tc>
      </w:tr>
      <w:tr w:rsidR="00546E3E" w14:paraId="5E56140E" w14:textId="77777777" w:rsidTr="00AA45C5">
        <w:tc>
          <w:tcPr>
            <w:tcW w:w="1809" w:type="dxa"/>
          </w:tcPr>
          <w:p w14:paraId="413E1F68" w14:textId="77777777" w:rsidR="00546E3E" w:rsidRDefault="00000000" w:rsidP="00AA45C5">
            <w:r>
              <w:t>Presentación visual y formato</w:t>
            </w:r>
          </w:p>
        </w:tc>
        <w:tc>
          <w:tcPr>
            <w:tcW w:w="1445" w:type="dxa"/>
          </w:tcPr>
          <w:p w14:paraId="07479D1F" w14:textId="77777777" w:rsidR="00546E3E" w:rsidRDefault="00000000" w:rsidP="00AA45C5">
            <w:r>
              <w:t>Reportes bien estructurados, con tablas, filtros o gráficos cuando aplica</w:t>
            </w:r>
          </w:p>
        </w:tc>
        <w:tc>
          <w:tcPr>
            <w:tcW w:w="1326" w:type="dxa"/>
          </w:tcPr>
          <w:p w14:paraId="6163548C" w14:textId="77777777" w:rsidR="00546E3E" w:rsidRDefault="00000000" w:rsidP="00AA45C5">
            <w:r>
              <w:t>Presentación clara, con buen formato general</w:t>
            </w:r>
          </w:p>
        </w:tc>
        <w:tc>
          <w:tcPr>
            <w:tcW w:w="1514" w:type="dxa"/>
          </w:tcPr>
          <w:p w14:paraId="3AAF7818" w14:textId="77777777" w:rsidR="00546E3E" w:rsidRDefault="00000000" w:rsidP="00AA45C5">
            <w:r>
              <w:t>Formato básico, poco organizado</w:t>
            </w:r>
          </w:p>
        </w:tc>
        <w:tc>
          <w:tcPr>
            <w:tcW w:w="1326" w:type="dxa"/>
          </w:tcPr>
          <w:p w14:paraId="789F0682" w14:textId="77777777" w:rsidR="00546E3E" w:rsidRDefault="00000000" w:rsidP="00AA45C5">
            <w:r>
              <w:t>Presentación confusa o poco legible</w:t>
            </w:r>
          </w:p>
        </w:tc>
        <w:tc>
          <w:tcPr>
            <w:tcW w:w="1436" w:type="dxa"/>
          </w:tcPr>
          <w:p w14:paraId="07C9A89C" w14:textId="77777777" w:rsidR="00546E3E" w:rsidRDefault="00000000" w:rsidP="00AA45C5">
            <w:r>
              <w:t>Desordenados o sin formato</w:t>
            </w:r>
          </w:p>
        </w:tc>
      </w:tr>
      <w:tr w:rsidR="00546E3E" w14:paraId="281342D4" w14:textId="77777777" w:rsidTr="00AA45C5">
        <w:tc>
          <w:tcPr>
            <w:tcW w:w="1809" w:type="dxa"/>
          </w:tcPr>
          <w:p w14:paraId="274C3D72" w14:textId="77777777" w:rsidR="00546E3E" w:rsidRDefault="00000000" w:rsidP="00AA45C5">
            <w:r>
              <w:t>Navegación y accesibilidad</w:t>
            </w:r>
          </w:p>
        </w:tc>
        <w:tc>
          <w:tcPr>
            <w:tcW w:w="1445" w:type="dxa"/>
          </w:tcPr>
          <w:p w14:paraId="32DE0885" w14:textId="77777777" w:rsidR="00546E3E" w:rsidRDefault="00000000" w:rsidP="00AA45C5">
            <w:r>
              <w:t>Los reportes se generan desde una interfaz clara y accesible</w:t>
            </w:r>
          </w:p>
        </w:tc>
        <w:tc>
          <w:tcPr>
            <w:tcW w:w="1326" w:type="dxa"/>
          </w:tcPr>
          <w:p w14:paraId="0AF9A272" w14:textId="77777777" w:rsidR="00546E3E" w:rsidRDefault="00000000" w:rsidP="00AA45C5">
            <w:r>
              <w:t>Generación funcional desde menú o módulo de reportes</w:t>
            </w:r>
          </w:p>
        </w:tc>
        <w:tc>
          <w:tcPr>
            <w:tcW w:w="1514" w:type="dxa"/>
          </w:tcPr>
          <w:p w14:paraId="25D9B7DF" w14:textId="77777777" w:rsidR="00546E3E" w:rsidRDefault="00000000" w:rsidP="00AA45C5">
            <w:r>
              <w:t>Acceso algo confuso pero funcional</w:t>
            </w:r>
          </w:p>
        </w:tc>
        <w:tc>
          <w:tcPr>
            <w:tcW w:w="1326" w:type="dxa"/>
          </w:tcPr>
          <w:p w14:paraId="2C6FB24A" w14:textId="77777777" w:rsidR="00546E3E" w:rsidRDefault="00000000" w:rsidP="00AA45C5">
            <w:r>
              <w:t>Difícil de generar o localizar los reportes</w:t>
            </w:r>
          </w:p>
        </w:tc>
        <w:tc>
          <w:tcPr>
            <w:tcW w:w="1436" w:type="dxa"/>
          </w:tcPr>
          <w:p w14:paraId="54179746" w14:textId="77777777" w:rsidR="00546E3E" w:rsidRDefault="00000000" w:rsidP="00AA45C5">
            <w:r>
              <w:t>No hay forma clara de acceder a los reportes</w:t>
            </w:r>
          </w:p>
        </w:tc>
      </w:tr>
      <w:tr w:rsidR="00546E3E" w14:paraId="0C0EE013" w14:textId="77777777" w:rsidTr="00AA45C5">
        <w:tc>
          <w:tcPr>
            <w:tcW w:w="1809" w:type="dxa"/>
          </w:tcPr>
          <w:p w14:paraId="05F79629" w14:textId="77777777" w:rsidR="00546E3E" w:rsidRDefault="00000000" w:rsidP="00AA45C5">
            <w:r>
              <w:t>Utilidad para la toma de decisiones</w:t>
            </w:r>
          </w:p>
        </w:tc>
        <w:tc>
          <w:tcPr>
            <w:tcW w:w="1445" w:type="dxa"/>
          </w:tcPr>
          <w:p w14:paraId="06485FE4" w14:textId="77777777" w:rsidR="00546E3E" w:rsidRDefault="00000000" w:rsidP="00AA45C5">
            <w:r>
              <w:t>Reportes aportan información clave y relevante para el usuario final</w:t>
            </w:r>
          </w:p>
        </w:tc>
        <w:tc>
          <w:tcPr>
            <w:tcW w:w="1326" w:type="dxa"/>
          </w:tcPr>
          <w:p w14:paraId="21935BC3" w14:textId="77777777" w:rsidR="00546E3E" w:rsidRDefault="00000000" w:rsidP="00AA45C5">
            <w:r>
              <w:t>La mayoría de los reportes permiten interpretar bien la información</w:t>
            </w:r>
          </w:p>
        </w:tc>
        <w:tc>
          <w:tcPr>
            <w:tcW w:w="1514" w:type="dxa"/>
          </w:tcPr>
          <w:p w14:paraId="2D340894" w14:textId="77777777" w:rsidR="00546E3E" w:rsidRDefault="00000000" w:rsidP="00AA45C5">
            <w:r>
              <w:t>Algunos reportes son útiles, otros poco relevantes</w:t>
            </w:r>
          </w:p>
        </w:tc>
        <w:tc>
          <w:tcPr>
            <w:tcW w:w="1326" w:type="dxa"/>
          </w:tcPr>
          <w:p w14:paraId="4039ED35" w14:textId="77777777" w:rsidR="00546E3E" w:rsidRDefault="00000000" w:rsidP="00AA45C5">
            <w:r>
              <w:t>Poca utilidad práctica de los reportes</w:t>
            </w:r>
          </w:p>
        </w:tc>
        <w:tc>
          <w:tcPr>
            <w:tcW w:w="1436" w:type="dxa"/>
          </w:tcPr>
          <w:p w14:paraId="094DE31F" w14:textId="77777777" w:rsidR="00546E3E" w:rsidRDefault="00000000" w:rsidP="00AA45C5">
            <w:r>
              <w:t>Reportes irrelevantes o sin propósito claro</w:t>
            </w:r>
          </w:p>
        </w:tc>
      </w:tr>
    </w:tbl>
    <w:p w14:paraId="31B6FB24" w14:textId="5FA8399E" w:rsidR="00000000" w:rsidRDefault="00AA45C5" w:rsidP="00AA45C5">
      <w:pPr>
        <w:jc w:val="center"/>
        <w:rPr>
          <w:sz w:val="24"/>
          <w:szCs w:val="24"/>
        </w:rPr>
      </w:pPr>
      <w:r w:rsidRPr="00AA45C5">
        <w:rPr>
          <w:sz w:val="24"/>
          <w:szCs w:val="24"/>
        </w:rPr>
        <w:t>RUBRICA EVALUACION UNIDAD 3</w:t>
      </w:r>
    </w:p>
    <w:p w14:paraId="3A1584BC" w14:textId="77777777" w:rsidR="00AA45C5" w:rsidRPr="00AA45C5" w:rsidRDefault="00AA45C5" w:rsidP="00AA45C5">
      <w:pPr>
        <w:jc w:val="center"/>
        <w:rPr>
          <w:sz w:val="24"/>
          <w:szCs w:val="24"/>
        </w:rPr>
      </w:pPr>
    </w:p>
    <w:sectPr w:rsidR="00AA45C5" w:rsidRPr="00AA4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514919">
    <w:abstractNumId w:val="8"/>
  </w:num>
  <w:num w:numId="2" w16cid:durableId="190529939">
    <w:abstractNumId w:val="6"/>
  </w:num>
  <w:num w:numId="3" w16cid:durableId="759061820">
    <w:abstractNumId w:val="5"/>
  </w:num>
  <w:num w:numId="4" w16cid:durableId="396436808">
    <w:abstractNumId w:val="4"/>
  </w:num>
  <w:num w:numId="5" w16cid:durableId="986326061">
    <w:abstractNumId w:val="7"/>
  </w:num>
  <w:num w:numId="6" w16cid:durableId="528879102">
    <w:abstractNumId w:val="3"/>
  </w:num>
  <w:num w:numId="7" w16cid:durableId="1185746417">
    <w:abstractNumId w:val="2"/>
  </w:num>
  <w:num w:numId="8" w16cid:durableId="1729453729">
    <w:abstractNumId w:val="1"/>
  </w:num>
  <w:num w:numId="9" w16cid:durableId="44172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DAC"/>
    <w:rsid w:val="0015074B"/>
    <w:rsid w:val="0029639D"/>
    <w:rsid w:val="00326F90"/>
    <w:rsid w:val="00546E3E"/>
    <w:rsid w:val="00AA1D8D"/>
    <w:rsid w:val="00AA45C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2C0C95"/>
  <w14:defaultImageDpi w14:val="300"/>
  <w15:docId w15:val="{4A31A926-D7D2-41B5-A731-45CC5D62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Raul Durán</cp:lastModifiedBy>
  <cp:revision>2</cp:revision>
  <dcterms:created xsi:type="dcterms:W3CDTF">2013-12-23T23:15:00Z</dcterms:created>
  <dcterms:modified xsi:type="dcterms:W3CDTF">2025-06-19T14:28:00Z</dcterms:modified>
  <cp:category/>
</cp:coreProperties>
</file>